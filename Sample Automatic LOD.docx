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rPr>
          <w:trHeight w:val="624"/>
          <w:tblHeader w:val="true"/>
        </w:trPr>
        <w:tc>
          <w:tcPr>
            <w:tcW w:type="dxa" w:w="2880"/>
            <w:shd w:fill="D9D9D9"/>
          </w:tcPr>
          <w:p>
            <w:r>
              <w:rPr>
                <w:b/>
              </w:rPr>
              <w:t>S/N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Date/Time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Description</w:t>
            </w:r>
          </w:p>
        </w:tc>
      </w:tr>
      <w:tr>
        <w:trPr>
          <w:trHeight w:val="624"/>
        </w:trPr>
        <w:tc>
          <w:tcPr>
            <w:tcW w:type="dxa" w:w="2880"/>
          </w:tcPr>
          <w:p>
            <w:pPr>
              <w:pStyle w:val="ListNumber"/>
            </w:pPr>
            <w:r/>
          </w:p>
        </w:tc>
        <w:tc>
          <w:tcPr>
            <w:tcW w:type="dxa" w:w="2880"/>
          </w:tcPr>
          <w:p>
            <w:r>
              <w:t>9 April 2018</w:t>
              <w:br/>
              <w:t>10.00am</w:t>
            </w:r>
          </w:p>
        </w:tc>
        <w:tc>
          <w:tcPr>
            <w:tcW w:type="dxa" w:w="2880"/>
          </w:tcPr>
          <w:p>
            <w:r>
              <w:t>Email of AAA</w:t>
            </w:r>
          </w:p>
        </w:tc>
      </w:tr>
      <w:tr>
        <w:trPr>
          <w:trHeight w:val="624"/>
        </w:trPr>
        <w:tc>
          <w:tcPr>
            <w:tcW w:type="dxa" w:w="2880"/>
          </w:tcPr>
          <w:p>
            <w:pPr>
              <w:pStyle w:val="ListNumber"/>
            </w:pPr>
            <w:r/>
          </w:p>
        </w:tc>
        <w:tc>
          <w:tcPr>
            <w:tcW w:type="dxa" w:w="2880"/>
          </w:tcPr>
          <w:p>
            <w:r>
              <w:t>9 April 2018</w:t>
            </w:r>
          </w:p>
        </w:tc>
        <w:tc>
          <w:tcPr>
            <w:tcW w:type="dxa" w:w="2880"/>
          </w:tcPr>
          <w:p>
            <w:r>
              <w:t>Contract of AAA - Copy</w:t>
            </w:r>
          </w:p>
        </w:tc>
      </w:tr>
      <w:tr>
        <w:trPr>
          <w:trHeight w:val="624"/>
        </w:trPr>
        <w:tc>
          <w:tcPr>
            <w:tcW w:type="dxa" w:w="2880"/>
          </w:tcPr>
          <w:p>
            <w:pPr>
              <w:pStyle w:val="ListNumber"/>
            </w:pPr>
            <w:r/>
          </w:p>
        </w:tc>
        <w:tc>
          <w:tcPr>
            <w:tcW w:type="dxa" w:w="2880"/>
          </w:tcPr>
          <w:p>
            <w:r>
              <w:t>9 April 2018</w:t>
            </w:r>
          </w:p>
        </w:tc>
        <w:tc>
          <w:tcPr>
            <w:tcW w:type="dxa" w:w="2880"/>
          </w:tcPr>
          <w:p>
            <w:r>
              <w:t>Contract of AAA doc - Copy</w:t>
            </w:r>
          </w:p>
        </w:tc>
      </w:tr>
      <w:tr>
        <w:trPr>
          <w:trHeight w:val="624"/>
        </w:trPr>
        <w:tc>
          <w:tcPr>
            <w:tcW w:type="dxa" w:w="2880"/>
          </w:tcPr>
          <w:p>
            <w:pPr>
              <w:pStyle w:val="ListNumber"/>
            </w:pPr>
            <w:r/>
          </w:p>
        </w:tc>
        <w:tc>
          <w:tcPr>
            <w:tcW w:type="dxa" w:w="2880"/>
          </w:tcPr>
          <w:p>
            <w:r>
              <w:t>9 April 2018</w:t>
            </w:r>
          </w:p>
        </w:tc>
        <w:tc>
          <w:tcPr>
            <w:tcW w:type="dxa" w:w="2880"/>
          </w:tcPr>
          <w:p>
            <w:r>
              <w:t>Contract of AAA doc</w:t>
            </w:r>
          </w:p>
        </w:tc>
      </w:tr>
      <w:tr>
        <w:trPr>
          <w:trHeight w:val="624"/>
        </w:trPr>
        <w:tc>
          <w:tcPr>
            <w:tcW w:type="dxa" w:w="2880"/>
          </w:tcPr>
          <w:p>
            <w:pPr>
              <w:pStyle w:val="ListNumber"/>
            </w:pPr>
            <w:r/>
          </w:p>
        </w:tc>
        <w:tc>
          <w:tcPr>
            <w:tcW w:type="dxa" w:w="2880"/>
          </w:tcPr>
          <w:p>
            <w:r>
              <w:t>9 April 2018</w:t>
            </w:r>
          </w:p>
        </w:tc>
        <w:tc>
          <w:tcPr>
            <w:tcW w:type="dxa" w:w="2880"/>
          </w:tcPr>
          <w:p>
            <w:r>
              <w:t>Contract of AAA</w:t>
            </w:r>
          </w:p>
        </w:tc>
      </w:tr>
      <w:tr>
        <w:trPr>
          <w:trHeight w:val="624"/>
        </w:trPr>
        <w:tc>
          <w:tcPr>
            <w:tcW w:type="dxa" w:w="2880"/>
          </w:tcPr>
          <w:p>
            <w:pPr>
              <w:pStyle w:val="ListNumber"/>
            </w:pPr>
            <w:r/>
          </w:p>
        </w:tc>
        <w:tc>
          <w:tcPr>
            <w:tcW w:type="dxa" w:w="2880"/>
          </w:tcPr>
          <w:p>
            <w:r>
              <w:t>9 April 2018</w:t>
            </w:r>
          </w:p>
        </w:tc>
        <w:tc>
          <w:tcPr>
            <w:tcW w:type="dxa" w:w="2880"/>
          </w:tcPr>
          <w:p>
            <w:r>
              <w:t>Email of AAA - Copy</w:t>
            </w:r>
          </w:p>
        </w:tc>
      </w:tr>
      <w:tr>
        <w:trPr>
          <w:trHeight w:val="624"/>
        </w:trPr>
        <w:tc>
          <w:tcPr>
            <w:tcW w:type="dxa" w:w="2880"/>
          </w:tcPr>
          <w:p>
            <w:pPr>
              <w:pStyle w:val="ListNumber"/>
            </w:pPr>
            <w:r/>
          </w:p>
        </w:tc>
        <w:tc>
          <w:tcPr>
            <w:tcW w:type="dxa" w:w="2880"/>
          </w:tcPr>
          <w:p>
            <w:r>
              <w:t>9 April 2018</w:t>
            </w:r>
          </w:p>
        </w:tc>
        <w:tc>
          <w:tcPr>
            <w:tcW w:type="dxa" w:w="2880"/>
          </w:tcPr>
          <w:p>
            <w:r>
              <w:t>Email of AAA</w:t>
            </w:r>
          </w:p>
        </w:tc>
      </w:tr>
      <w:tr>
        <w:trPr>
          <w:trHeight w:val="624"/>
        </w:trPr>
        <w:tc>
          <w:tcPr>
            <w:tcW w:type="dxa" w:w="2880"/>
          </w:tcPr>
          <w:p>
            <w:pPr>
              <w:pStyle w:val="ListNumber"/>
            </w:pPr>
            <w:r/>
          </w:p>
        </w:tc>
        <w:tc>
          <w:tcPr>
            <w:tcW w:type="dxa" w:w="2880"/>
          </w:tcPr>
          <w:p>
            <w:r>
              <w:t>10 April 2018</w:t>
              <w:br/>
              <w:t>1.00pm</w:t>
            </w:r>
          </w:p>
        </w:tc>
        <w:tc>
          <w:tcPr>
            <w:tcW w:type="dxa" w:w="2880"/>
          </w:tcPr>
          <w:p>
            <w:r>
              <w:t>Email of AAA - Copy</w:t>
            </w:r>
          </w:p>
        </w:tc>
      </w:tr>
      <w:tr>
        <w:trPr>
          <w:trHeight w:val="624"/>
        </w:trPr>
        <w:tc>
          <w:tcPr>
            <w:tcW w:type="dxa" w:w="2880"/>
          </w:tcPr>
          <w:p>
            <w:pPr>
              <w:pStyle w:val="ListNumber"/>
            </w:pPr>
            <w:r/>
          </w:p>
        </w:tc>
        <w:tc>
          <w:tcPr>
            <w:tcW w:type="dxa" w:w="2880"/>
          </w:tcPr>
          <w:p>
            <w:r>
              <w:t>10 April 2018</w:t>
              <w:br/>
              <w:t>1.00pm</w:t>
            </w:r>
          </w:p>
        </w:tc>
        <w:tc>
          <w:tcPr>
            <w:tcW w:type="dxa" w:w="2880"/>
          </w:tcPr>
          <w:p>
            <w:r>
              <w:t>Email of AAA</w:t>
            </w:r>
          </w:p>
        </w:tc>
      </w:tr>
      <w:tr>
        <w:trPr>
          <w:trHeight w:val="624"/>
        </w:trPr>
        <w:tc>
          <w:tcPr>
            <w:tcW w:type="dxa" w:w="2880"/>
          </w:tcPr>
          <w:p>
            <w:pPr>
              <w:pStyle w:val="ListNumber"/>
            </w:pPr>
            <w:r/>
          </w:p>
        </w:tc>
        <w:tc>
          <w:tcPr>
            <w:tcW w:type="dxa" w:w="2880"/>
          </w:tcPr>
          <w:p>
            <w:r>
              <w:t>15 April 2018</w:t>
              <w:br/>
              <w:t>12.00am</w:t>
            </w:r>
          </w:p>
        </w:tc>
        <w:tc>
          <w:tcPr>
            <w:tcW w:type="dxa" w:w="2880"/>
          </w:tcPr>
          <w:p>
            <w:r>
              <w:t>Email of 1234 dated 111 from 1121 - Copy - Copy</w:t>
            </w:r>
          </w:p>
        </w:tc>
      </w:tr>
      <w:tr>
        <w:trPr>
          <w:trHeight w:val="624"/>
        </w:trPr>
        <w:tc>
          <w:tcPr>
            <w:tcW w:type="dxa" w:w="2880"/>
          </w:tcPr>
          <w:p>
            <w:pPr>
              <w:pStyle w:val="ListNumber"/>
            </w:pPr>
            <w:r/>
          </w:p>
        </w:tc>
        <w:tc>
          <w:tcPr>
            <w:tcW w:type="dxa" w:w="2880"/>
          </w:tcPr>
          <w:p>
            <w:r>
              <w:t>15 April 2018</w:t>
              <w:br/>
              <w:t>12.00am</w:t>
            </w:r>
          </w:p>
        </w:tc>
        <w:tc>
          <w:tcPr>
            <w:tcW w:type="dxa" w:w="2880"/>
          </w:tcPr>
          <w:p>
            <w:r>
              <w:t>Email of 1234 dated 111 from 1121 - Copy</w:t>
            </w:r>
          </w:p>
        </w:tc>
      </w:tr>
      <w:tr>
        <w:trPr>
          <w:trHeight w:val="624"/>
        </w:trPr>
        <w:tc>
          <w:tcPr>
            <w:tcW w:type="dxa" w:w="2880"/>
          </w:tcPr>
          <w:p>
            <w:pPr>
              <w:pStyle w:val="ListNumber"/>
            </w:pPr>
            <w:r/>
          </w:p>
        </w:tc>
        <w:tc>
          <w:tcPr>
            <w:tcW w:type="dxa" w:w="2880"/>
          </w:tcPr>
          <w:p>
            <w:r>
              <w:t>15 April 2018</w:t>
              <w:br/>
              <w:t>12.00pm</w:t>
            </w:r>
          </w:p>
        </w:tc>
        <w:tc>
          <w:tcPr>
            <w:tcW w:type="dxa" w:w="2880"/>
          </w:tcPr>
          <w:p>
            <w:r>
              <w:t>Email of 1234 dated 111 from 1121 - Copy - Copy</w:t>
            </w:r>
          </w:p>
        </w:tc>
      </w:tr>
      <w:tr>
        <w:trPr>
          <w:trHeight w:val="624"/>
        </w:trPr>
        <w:tc>
          <w:tcPr>
            <w:tcW w:type="dxa" w:w="2880"/>
          </w:tcPr>
          <w:p>
            <w:pPr>
              <w:pStyle w:val="ListNumber"/>
            </w:pPr>
            <w:r/>
          </w:p>
        </w:tc>
        <w:tc>
          <w:tcPr>
            <w:tcW w:type="dxa" w:w="2880"/>
          </w:tcPr>
          <w:p>
            <w:r>
              <w:t>15 April 2018</w:t>
              <w:br/>
              <w:t>12.00pm</w:t>
            </w:r>
          </w:p>
        </w:tc>
        <w:tc>
          <w:tcPr>
            <w:tcW w:type="dxa" w:w="2880"/>
          </w:tcPr>
          <w:p>
            <w:r>
              <w:t>Email of 1234 dated 111 from 1121 - Copy</w:t>
            </w:r>
          </w:p>
        </w:tc>
      </w:tr>
      <w:tr>
        <w:trPr>
          <w:trHeight w:val="624"/>
        </w:trPr>
        <w:tc>
          <w:tcPr>
            <w:tcW w:type="dxa" w:w="2880"/>
          </w:tcPr>
          <w:p>
            <w:pPr>
              <w:pStyle w:val="ListNumber"/>
            </w:pPr>
            <w:r/>
          </w:p>
        </w:tc>
        <w:tc>
          <w:tcPr>
            <w:tcW w:type="dxa" w:w="2880"/>
          </w:tcPr>
          <w:p>
            <w:r>
              <w:t>15 April 2018</w:t>
              <w:br/>
              <w:t>1.00pm</w:t>
            </w:r>
          </w:p>
        </w:tc>
        <w:tc>
          <w:tcPr>
            <w:tcW w:type="dxa" w:w="2880"/>
          </w:tcPr>
          <w:p>
            <w:r>
              <w:t>Email of 1234 dated 111 from 1121 - Copy - Copy</w:t>
            </w:r>
          </w:p>
        </w:tc>
      </w:tr>
      <w:tr>
        <w:trPr>
          <w:trHeight w:val="624"/>
        </w:trPr>
        <w:tc>
          <w:tcPr>
            <w:tcW w:type="dxa" w:w="2880"/>
          </w:tcPr>
          <w:p>
            <w:pPr>
              <w:pStyle w:val="ListNumber"/>
            </w:pPr>
            <w:r/>
          </w:p>
        </w:tc>
        <w:tc>
          <w:tcPr>
            <w:tcW w:type="dxa" w:w="2880"/>
          </w:tcPr>
          <w:p>
            <w:r>
              <w:t>15 April 2018</w:t>
              <w:br/>
              <w:t>1.00pm</w:t>
            </w:r>
          </w:p>
        </w:tc>
        <w:tc>
          <w:tcPr>
            <w:tcW w:type="dxa" w:w="2880"/>
          </w:tcPr>
          <w:p>
            <w:r>
              <w:t>Email of 1234 dated 111 from 1121 - Copy - Copy</w:t>
            </w:r>
          </w:p>
        </w:tc>
      </w:tr>
      <w:tr>
        <w:trPr>
          <w:trHeight w:val="624"/>
        </w:trPr>
        <w:tc>
          <w:tcPr>
            <w:tcW w:type="dxa" w:w="2880"/>
          </w:tcPr>
          <w:p>
            <w:pPr>
              <w:pStyle w:val="ListNumber"/>
            </w:pPr>
            <w:r/>
          </w:p>
        </w:tc>
        <w:tc>
          <w:tcPr>
            <w:tcW w:type="dxa" w:w="2880"/>
          </w:tcPr>
          <w:p>
            <w:r>
              <w:t>18 April 2018</w:t>
              <w:br/>
              <w:t>3.00am</w:t>
            </w:r>
          </w:p>
        </w:tc>
        <w:tc>
          <w:tcPr>
            <w:tcW w:type="dxa" w:w="2880"/>
          </w:tcPr>
          <w:p>
            <w:r>
              <w:t>Email of aaaa - Copy - Copy (2)</w:t>
            </w:r>
          </w:p>
        </w:tc>
      </w:tr>
      <w:tr>
        <w:trPr>
          <w:trHeight w:val="624"/>
        </w:trPr>
        <w:tc>
          <w:tcPr>
            <w:tcW w:type="dxa" w:w="2880"/>
          </w:tcPr>
          <w:p>
            <w:pPr>
              <w:pStyle w:val="ListNumber"/>
            </w:pPr>
            <w:r/>
          </w:p>
        </w:tc>
        <w:tc>
          <w:tcPr>
            <w:tcW w:type="dxa" w:w="2880"/>
          </w:tcPr>
          <w:p>
            <w:r>
              <w:t>18 April 2018</w:t>
              <w:br/>
              <w:t>3.00am</w:t>
            </w:r>
          </w:p>
        </w:tc>
        <w:tc>
          <w:tcPr>
            <w:tcW w:type="dxa" w:w="2880"/>
          </w:tcPr>
          <w:p>
            <w:r>
              <w:t>Email of aaaa - Copy - Copy (3)</w:t>
            </w:r>
          </w:p>
        </w:tc>
      </w:tr>
      <w:tr>
        <w:trPr>
          <w:trHeight w:val="624"/>
        </w:trPr>
        <w:tc>
          <w:tcPr>
            <w:tcW w:type="dxa" w:w="2880"/>
          </w:tcPr>
          <w:p>
            <w:pPr>
              <w:pStyle w:val="ListNumber"/>
            </w:pPr>
            <w:r/>
          </w:p>
        </w:tc>
        <w:tc>
          <w:tcPr>
            <w:tcW w:type="dxa" w:w="2880"/>
          </w:tcPr>
          <w:p>
            <w:r>
              <w:t>18 April 2018</w:t>
              <w:br/>
              <w:t>3.00am</w:t>
            </w:r>
          </w:p>
        </w:tc>
        <w:tc>
          <w:tcPr>
            <w:tcW w:type="dxa" w:w="2880"/>
          </w:tcPr>
          <w:p>
            <w:r>
              <w:t>Email of aaaa - Copy - Copy (4)</w:t>
            </w:r>
          </w:p>
        </w:tc>
      </w:tr>
      <w:tr>
        <w:trPr>
          <w:trHeight w:val="624"/>
        </w:trPr>
        <w:tc>
          <w:tcPr>
            <w:tcW w:type="dxa" w:w="2880"/>
          </w:tcPr>
          <w:p>
            <w:pPr>
              <w:pStyle w:val="ListNumber"/>
            </w:pPr>
            <w:r/>
          </w:p>
        </w:tc>
        <w:tc>
          <w:tcPr>
            <w:tcW w:type="dxa" w:w="2880"/>
          </w:tcPr>
          <w:p>
            <w:r>
              <w:t>18 April 2018</w:t>
              <w:br/>
              <w:t>3.00am</w:t>
            </w:r>
          </w:p>
        </w:tc>
        <w:tc>
          <w:tcPr>
            <w:tcW w:type="dxa" w:w="2880"/>
          </w:tcPr>
          <w:p>
            <w:r>
              <w:t>Email of aaaa - Copy - Copy (5)</w:t>
            </w:r>
          </w:p>
        </w:tc>
      </w:tr>
      <w:tr>
        <w:trPr>
          <w:trHeight w:val="624"/>
        </w:trPr>
        <w:tc>
          <w:tcPr>
            <w:tcW w:type="dxa" w:w="2880"/>
          </w:tcPr>
          <w:p>
            <w:pPr>
              <w:pStyle w:val="ListNumber"/>
            </w:pPr>
            <w:r/>
          </w:p>
        </w:tc>
        <w:tc>
          <w:tcPr>
            <w:tcW w:type="dxa" w:w="2880"/>
          </w:tcPr>
          <w:p>
            <w:r>
              <w:t>18 April 2018</w:t>
              <w:br/>
              <w:t>3.00am</w:t>
            </w:r>
          </w:p>
        </w:tc>
        <w:tc>
          <w:tcPr>
            <w:tcW w:type="dxa" w:w="2880"/>
          </w:tcPr>
          <w:p>
            <w:r>
              <w:t>Email of aaaa - Copy - Copy (6)</w:t>
            </w:r>
          </w:p>
        </w:tc>
      </w:tr>
      <w:tr>
        <w:trPr>
          <w:trHeight w:val="624"/>
        </w:trPr>
        <w:tc>
          <w:tcPr>
            <w:tcW w:type="dxa" w:w="2880"/>
          </w:tcPr>
          <w:p>
            <w:pPr>
              <w:pStyle w:val="ListNumber"/>
            </w:pPr>
            <w:r/>
          </w:p>
        </w:tc>
        <w:tc>
          <w:tcPr>
            <w:tcW w:type="dxa" w:w="2880"/>
          </w:tcPr>
          <w:p>
            <w:r>
              <w:t>18 April 2018</w:t>
              <w:br/>
              <w:t>3.00am</w:t>
            </w:r>
          </w:p>
        </w:tc>
        <w:tc>
          <w:tcPr>
            <w:tcW w:type="dxa" w:w="2880"/>
          </w:tcPr>
          <w:p>
            <w:r>
              <w:t>Email of aaaa - Copy - Copy</w:t>
            </w:r>
          </w:p>
        </w:tc>
      </w:tr>
      <w:tr>
        <w:trPr>
          <w:trHeight w:val="624"/>
        </w:trPr>
        <w:tc>
          <w:tcPr>
            <w:tcW w:type="dxa" w:w="2880"/>
          </w:tcPr>
          <w:p>
            <w:pPr>
              <w:pStyle w:val="ListNumber"/>
            </w:pPr>
            <w:r/>
          </w:p>
        </w:tc>
        <w:tc>
          <w:tcPr>
            <w:tcW w:type="dxa" w:w="2880"/>
          </w:tcPr>
          <w:p>
            <w:r>
              <w:t>18 April 2018</w:t>
              <w:br/>
              <w:t>3.00am</w:t>
            </w:r>
          </w:p>
        </w:tc>
        <w:tc>
          <w:tcPr>
            <w:tcW w:type="dxa" w:w="2880"/>
          </w:tcPr>
          <w:p>
            <w:r>
              <w:t>Email of aaaa - Copy</w:t>
            </w:r>
          </w:p>
        </w:tc>
      </w:tr>
      <w:tr>
        <w:trPr>
          <w:trHeight w:val="624"/>
        </w:trPr>
        <w:tc>
          <w:tcPr>
            <w:tcW w:type="dxa" w:w="2880"/>
          </w:tcPr>
          <w:p>
            <w:pPr>
              <w:pStyle w:val="ListNumber"/>
            </w:pPr>
            <w:r/>
          </w:p>
        </w:tc>
        <w:tc>
          <w:tcPr>
            <w:tcW w:type="dxa" w:w="2880"/>
          </w:tcPr>
          <w:p>
            <w:r>
              <w:t>18 April 2018</w:t>
              <w:br/>
              <w:t>3.00am</w:t>
            </w:r>
          </w:p>
        </w:tc>
        <w:tc>
          <w:tcPr>
            <w:tcW w:type="dxa" w:w="2880"/>
          </w:tcPr>
          <w:p>
            <w:r>
              <w:t>Email of aaaa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